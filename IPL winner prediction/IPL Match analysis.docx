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55C9" w14:textId="77777777" w:rsidR="00EA78B2" w:rsidRDefault="00EA78B2" w:rsidP="00EA78B2">
      <w:pPr>
        <w:rPr>
          <w:rFonts w:ascii="Times New Roman" w:hAnsi="Times New Roman" w:cs="Times New Roman"/>
          <w:b/>
          <w:bCs/>
          <w:sz w:val="28"/>
          <w:szCs w:val="28"/>
          <w:lang w:val="en-IN"/>
        </w:rPr>
      </w:pPr>
      <w:r w:rsidRPr="00512FDA">
        <w:rPr>
          <w:rFonts w:ascii="Times New Roman" w:hAnsi="Times New Roman" w:cs="Times New Roman"/>
          <w:b/>
          <w:bCs/>
          <w:sz w:val="28"/>
          <w:szCs w:val="28"/>
          <w:lang w:val="en-IN"/>
        </w:rPr>
        <w:t xml:space="preserve">Project Information </w:t>
      </w:r>
    </w:p>
    <w:p w14:paraId="6C831D3D" w14:textId="7D0597DB" w:rsidR="00DC733F" w:rsidRDefault="00DC733F" w:rsidP="00EA78B2">
      <w:pPr>
        <w:rPr>
          <w:rFonts w:ascii="Times New Roman" w:hAnsi="Times New Roman" w:cs="Times New Roman"/>
          <w:b/>
          <w:bCs/>
          <w:lang w:val="en-IN"/>
        </w:rPr>
      </w:pPr>
      <w:r w:rsidRPr="006E19DF">
        <w:rPr>
          <w:rFonts w:ascii="Times New Roman" w:hAnsi="Times New Roman" w:cs="Times New Roman"/>
          <w:lang w:val="en-IN"/>
        </w:rPr>
        <w:t xml:space="preserve">Title                   : </w:t>
      </w:r>
      <w:r w:rsidRPr="006E19DF">
        <w:rPr>
          <w:rFonts w:ascii="Times New Roman" w:hAnsi="Times New Roman" w:cs="Times New Roman"/>
          <w:lang w:val="en-IN"/>
        </w:rPr>
        <w:tab/>
      </w:r>
      <w:r w:rsidRPr="003520B8">
        <w:rPr>
          <w:rFonts w:ascii="Times New Roman" w:hAnsi="Times New Roman" w:cs="Times New Roman"/>
          <w:lang w:val="en-IN"/>
        </w:rPr>
        <w:t xml:space="preserve"> </w:t>
      </w:r>
      <w:r w:rsidRPr="003520B8">
        <w:rPr>
          <w:rFonts w:ascii="Times New Roman" w:hAnsi="Times New Roman" w:cs="Times New Roman"/>
          <w:b/>
          <w:bCs/>
          <w:lang w:val="en-IN"/>
        </w:rPr>
        <w:t>IPL Match Winner Prediction</w:t>
      </w:r>
    </w:p>
    <w:p w14:paraId="38B99D59" w14:textId="7CD2B0B4" w:rsidR="00DC733F" w:rsidRPr="00512FDA" w:rsidRDefault="00DC733F" w:rsidP="00EA78B2">
      <w:pPr>
        <w:rPr>
          <w:rFonts w:ascii="Times New Roman" w:hAnsi="Times New Roman" w:cs="Times New Roman"/>
          <w:sz w:val="28"/>
          <w:szCs w:val="28"/>
          <w:lang w:val="en-IN"/>
        </w:rPr>
      </w:pPr>
      <w:r w:rsidRPr="006E19DF">
        <w:rPr>
          <w:rFonts w:ascii="Times New Roman" w:hAnsi="Times New Roman" w:cs="Times New Roman"/>
          <w:sz w:val="24"/>
          <w:szCs w:val="24"/>
          <w:lang w:val="en-IN"/>
        </w:rPr>
        <w:t>Name</w:t>
      </w:r>
      <w:r w:rsidRPr="006E19DF">
        <w:rPr>
          <w:rFonts w:ascii="Times New Roman" w:hAnsi="Times New Roman" w:cs="Times New Roman"/>
          <w:sz w:val="24"/>
          <w:szCs w:val="24"/>
          <w:lang w:val="en-IN"/>
        </w:rPr>
        <w:tab/>
      </w:r>
      <w:r w:rsidRPr="006E19DF">
        <w:rPr>
          <w:rFonts w:ascii="Times New Roman" w:hAnsi="Times New Roman" w:cs="Times New Roman"/>
          <w:sz w:val="24"/>
          <w:szCs w:val="24"/>
          <w:lang w:val="en-IN"/>
        </w:rPr>
        <w:tab/>
        <w:t xml:space="preserve">: </w:t>
      </w:r>
      <w:r w:rsidRPr="006E19DF">
        <w:rPr>
          <w:rFonts w:ascii="Times New Roman" w:hAnsi="Times New Roman" w:cs="Times New Roman"/>
          <w:sz w:val="24"/>
          <w:szCs w:val="24"/>
          <w:lang w:val="en-IN"/>
        </w:rPr>
        <w:tab/>
      </w:r>
      <w:r>
        <w:rPr>
          <w:rFonts w:ascii="Times New Roman" w:hAnsi="Times New Roman" w:cs="Times New Roman"/>
          <w:sz w:val="24"/>
          <w:szCs w:val="24"/>
          <w:lang w:val="en-IN"/>
        </w:rPr>
        <w:t>Dhiwagar</w:t>
      </w:r>
      <w:r w:rsidRPr="006E19DF">
        <w:rPr>
          <w:rFonts w:ascii="Times New Roman" w:hAnsi="Times New Roman" w:cs="Times New Roman"/>
          <w:sz w:val="24"/>
          <w:szCs w:val="24"/>
          <w:lang w:val="en-IN"/>
        </w:rPr>
        <w:t xml:space="preserve"> </w:t>
      </w:r>
      <w:r>
        <w:rPr>
          <w:rFonts w:ascii="Times New Roman" w:hAnsi="Times New Roman" w:cs="Times New Roman"/>
          <w:sz w:val="24"/>
          <w:szCs w:val="24"/>
          <w:lang w:val="en-IN"/>
        </w:rPr>
        <w:t>K</w:t>
      </w:r>
    </w:p>
    <w:p w14:paraId="2E7A709C" w14:textId="1FE44A35" w:rsidR="00170CC7" w:rsidRDefault="00000000">
      <w:pPr>
        <w:pStyle w:val="Heading1"/>
        <w:rPr>
          <w:rFonts w:ascii="Times New Roman" w:hAnsi="Times New Roman" w:cs="Times New Roman"/>
          <w:color w:val="auto"/>
        </w:rPr>
      </w:pPr>
      <w:r w:rsidRPr="00EA78B2">
        <w:rPr>
          <w:rFonts w:ascii="Times New Roman" w:hAnsi="Times New Roman" w:cs="Times New Roman"/>
          <w:color w:val="auto"/>
        </w:rPr>
        <w:t>Introduction</w:t>
      </w:r>
    </w:p>
    <w:p w14:paraId="3E39EC4C" w14:textId="77777777" w:rsidR="00EA78B2" w:rsidRPr="00EA78B2" w:rsidRDefault="00EA78B2" w:rsidP="00EA78B2"/>
    <w:p w14:paraId="2A3ED05D" w14:textId="77777777" w:rsidR="00170CC7" w:rsidRPr="00EA78B2" w:rsidRDefault="00000000">
      <w:pPr>
        <w:rPr>
          <w:rFonts w:ascii="Times New Roman" w:hAnsi="Times New Roman" w:cs="Times New Roman"/>
        </w:rPr>
      </w:pPr>
      <w:r w:rsidRPr="00EA78B2">
        <w:rPr>
          <w:rFonts w:ascii="Times New Roman" w:hAnsi="Times New Roman" w:cs="Times New Roman"/>
        </w:rPr>
        <w:t>Cricket, particularly the Indian Premier League (IPL), is one of the most popular sports events worldwide. Predicting match outcomes using machine learning has become an exciting challenge for researchers and analysts. This project leverages machine learning algorithms to predict the winner of IPL matches based on historical data. The report documents each phase of the project including data loading, cleaning, exploratory analysis, preprocessing, model training, evaluation, hyperparameter tuning, model comparison, and final conclusions.</w:t>
      </w:r>
    </w:p>
    <w:p w14:paraId="46CC4265" w14:textId="335692B5" w:rsidR="00170CC7" w:rsidRDefault="00000000" w:rsidP="00EA78B2">
      <w:pPr>
        <w:pStyle w:val="Heading1"/>
        <w:numPr>
          <w:ilvl w:val="0"/>
          <w:numId w:val="17"/>
        </w:numPr>
        <w:rPr>
          <w:rFonts w:ascii="Times New Roman" w:hAnsi="Times New Roman" w:cs="Times New Roman"/>
          <w:color w:val="auto"/>
        </w:rPr>
      </w:pPr>
      <w:r w:rsidRPr="00EA78B2">
        <w:rPr>
          <w:rFonts w:ascii="Times New Roman" w:hAnsi="Times New Roman" w:cs="Times New Roman"/>
          <w:color w:val="auto"/>
        </w:rPr>
        <w:t>Data Loading and Understanding</w:t>
      </w:r>
    </w:p>
    <w:p w14:paraId="6EDD1AB5" w14:textId="77777777" w:rsidR="00EA78B2" w:rsidRPr="00EA78B2" w:rsidRDefault="00EA78B2" w:rsidP="00EA78B2"/>
    <w:p w14:paraId="251C08E4" w14:textId="77777777" w:rsidR="00170CC7" w:rsidRPr="00EA78B2" w:rsidRDefault="00000000">
      <w:pPr>
        <w:rPr>
          <w:rFonts w:ascii="Times New Roman" w:hAnsi="Times New Roman" w:cs="Times New Roman"/>
        </w:rPr>
      </w:pPr>
      <w:r w:rsidRPr="00EA78B2">
        <w:rPr>
          <w:rFonts w:ascii="Times New Roman" w:hAnsi="Times New Roman" w:cs="Times New Roman"/>
        </w:rPr>
        <w:t>The IPL dataset was loaded using Pandas. It contains match-related information such as team names, toss decisions, match winners, venue, and other attributes. Displaying the first few rows of the dataset helped in understanding the structure and data distribution.</w:t>
      </w:r>
    </w:p>
    <w:p w14:paraId="3F8DD165" w14:textId="77777777" w:rsidR="00170CC7" w:rsidRPr="00EA78B2" w:rsidRDefault="00000000">
      <w:pPr>
        <w:rPr>
          <w:rFonts w:ascii="Times New Roman" w:hAnsi="Times New Roman" w:cs="Times New Roman"/>
        </w:rPr>
      </w:pPr>
      <w:r w:rsidRPr="00EA78B2">
        <w:rPr>
          <w:rFonts w:ascii="Times New Roman" w:hAnsi="Times New Roman" w:cs="Times New Roman"/>
        </w:rPr>
        <w:t>Code Example:</w:t>
      </w:r>
      <w:r w:rsidRPr="00EA78B2">
        <w:rPr>
          <w:rFonts w:ascii="Times New Roman" w:hAnsi="Times New Roman" w:cs="Times New Roman"/>
        </w:rPr>
        <w:br/>
      </w:r>
      <w:r w:rsidRPr="00EA78B2">
        <w:rPr>
          <w:rFonts w:ascii="Times New Roman" w:hAnsi="Times New Roman" w:cs="Times New Roman"/>
        </w:rPr>
        <w:br/>
        <w:t>import pandas as pd</w:t>
      </w:r>
      <w:r w:rsidRPr="00EA78B2">
        <w:rPr>
          <w:rFonts w:ascii="Times New Roman" w:hAnsi="Times New Roman" w:cs="Times New Roman"/>
        </w:rPr>
        <w:br/>
        <w:t>df = pd.read_csv('ipl_dataset.csv')</w:t>
      </w:r>
      <w:r w:rsidRPr="00EA78B2">
        <w:rPr>
          <w:rFonts w:ascii="Times New Roman" w:hAnsi="Times New Roman" w:cs="Times New Roman"/>
        </w:rPr>
        <w:br/>
        <w:t>df.head()</w:t>
      </w:r>
    </w:p>
    <w:p w14:paraId="51E2DCEA" w14:textId="77777777" w:rsidR="00EA78B2" w:rsidRDefault="00000000" w:rsidP="00EA78B2">
      <w:pPr>
        <w:rPr>
          <w:rFonts w:ascii="Times New Roman" w:hAnsi="Times New Roman" w:cs="Times New Roman"/>
        </w:rPr>
      </w:pPr>
      <w:r w:rsidRPr="00EA78B2">
        <w:rPr>
          <w:rFonts w:ascii="Times New Roman" w:hAnsi="Times New Roman" w:cs="Times New Roman"/>
        </w:rPr>
        <w:t>Observations:</w:t>
      </w:r>
      <w:r w:rsidRPr="00EA78B2">
        <w:rPr>
          <w:rFonts w:ascii="Times New Roman" w:hAnsi="Times New Roman" w:cs="Times New Roman"/>
        </w:rPr>
        <w:br/>
      </w:r>
      <w:r w:rsidR="00EA78B2">
        <w:rPr>
          <w:rFonts w:ascii="Times New Roman" w:hAnsi="Times New Roman" w:cs="Times New Roman"/>
        </w:rPr>
        <w:t xml:space="preserve">           </w:t>
      </w:r>
    </w:p>
    <w:p w14:paraId="08CDD6DD" w14:textId="0583709C" w:rsidR="00EA78B2" w:rsidRPr="00EA78B2" w:rsidRDefault="00EA78B2" w:rsidP="00EA78B2">
      <w:pPr>
        <w:rPr>
          <w:rFonts w:ascii="Times New Roman" w:hAnsi="Times New Roman" w:cs="Times New Roman"/>
        </w:rPr>
      </w:pPr>
      <w:r>
        <w:rPr>
          <w:rFonts w:ascii="Times New Roman" w:hAnsi="Times New Roman" w:cs="Times New Roman"/>
        </w:rPr>
        <w:t xml:space="preserve">      </w:t>
      </w:r>
      <w:r w:rsidRPr="00EA78B2">
        <w:rPr>
          <w:rFonts w:ascii="Times New Roman" w:hAnsi="Times New Roman" w:cs="Times New Roman"/>
        </w:rPr>
        <w:t>The dataset contains both categorical and numerical columns.</w:t>
      </w:r>
      <w:r w:rsidRPr="00EA78B2">
        <w:rPr>
          <w:rFonts w:ascii="Times New Roman" w:hAnsi="Times New Roman" w:cs="Times New Roman"/>
        </w:rPr>
        <w:br/>
      </w:r>
    </w:p>
    <w:p w14:paraId="53B1EF07" w14:textId="77777777" w:rsidR="00EA78B2" w:rsidRDefault="00000000" w:rsidP="00EA78B2">
      <w:pPr>
        <w:pStyle w:val="ListParagraph"/>
        <w:numPr>
          <w:ilvl w:val="0"/>
          <w:numId w:val="15"/>
        </w:numPr>
        <w:rPr>
          <w:rFonts w:ascii="Times New Roman" w:hAnsi="Times New Roman" w:cs="Times New Roman"/>
        </w:rPr>
      </w:pPr>
      <w:r w:rsidRPr="00EA78B2">
        <w:rPr>
          <w:rFonts w:ascii="Times New Roman" w:hAnsi="Times New Roman" w:cs="Times New Roman"/>
        </w:rPr>
        <w:t>Categorical features include 'team1', 'team2', 'toss_winner', and 'venue'.</w:t>
      </w:r>
      <w:r w:rsidRPr="00EA78B2">
        <w:rPr>
          <w:rFonts w:ascii="Times New Roman" w:hAnsi="Times New Roman" w:cs="Times New Roman"/>
        </w:rPr>
        <w:br/>
      </w:r>
    </w:p>
    <w:p w14:paraId="6434791E" w14:textId="77777777" w:rsidR="00EA78B2" w:rsidRDefault="00000000" w:rsidP="00EA78B2">
      <w:pPr>
        <w:pStyle w:val="ListParagraph"/>
        <w:numPr>
          <w:ilvl w:val="0"/>
          <w:numId w:val="15"/>
        </w:numPr>
        <w:rPr>
          <w:rFonts w:ascii="Times New Roman" w:hAnsi="Times New Roman" w:cs="Times New Roman"/>
        </w:rPr>
      </w:pPr>
      <w:r w:rsidRPr="00EA78B2">
        <w:rPr>
          <w:rFonts w:ascii="Times New Roman" w:hAnsi="Times New Roman" w:cs="Times New Roman"/>
        </w:rPr>
        <w:t>Numerical features include 'id', 'season', and 'dl_applied'.</w:t>
      </w:r>
      <w:r w:rsidRPr="00EA78B2">
        <w:rPr>
          <w:rFonts w:ascii="Times New Roman" w:hAnsi="Times New Roman" w:cs="Times New Roman"/>
        </w:rPr>
        <w:br/>
      </w:r>
    </w:p>
    <w:p w14:paraId="3EA6DCDE" w14:textId="6C2BB7BB" w:rsidR="00170CC7" w:rsidRPr="00EA78B2" w:rsidRDefault="00000000" w:rsidP="00EA78B2">
      <w:pPr>
        <w:pStyle w:val="ListParagraph"/>
        <w:numPr>
          <w:ilvl w:val="0"/>
          <w:numId w:val="15"/>
        </w:numPr>
        <w:rPr>
          <w:rFonts w:ascii="Times New Roman" w:hAnsi="Times New Roman" w:cs="Times New Roman"/>
        </w:rPr>
      </w:pPr>
      <w:r w:rsidRPr="00EA78B2">
        <w:rPr>
          <w:rFonts w:ascii="Times New Roman" w:hAnsi="Times New Roman" w:cs="Times New Roman"/>
        </w:rPr>
        <w:t>The target variable is 'winner'.</w:t>
      </w:r>
      <w:r w:rsidRPr="00EA78B2">
        <w:rPr>
          <w:rFonts w:ascii="Times New Roman" w:hAnsi="Times New Roman" w:cs="Times New Roman"/>
        </w:rPr>
        <w:br/>
      </w:r>
    </w:p>
    <w:p w14:paraId="22740DF0"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lastRenderedPageBreak/>
        <w:t>2. Data Cleaning</w:t>
      </w:r>
    </w:p>
    <w:p w14:paraId="316F5151" w14:textId="77777777" w:rsidR="00EA78B2" w:rsidRDefault="00EA78B2" w:rsidP="00EA78B2">
      <w:pPr>
        <w:rPr>
          <w:rFonts w:ascii="Times New Roman" w:hAnsi="Times New Roman" w:cs="Times New Roman"/>
        </w:rPr>
      </w:pPr>
    </w:p>
    <w:p w14:paraId="1FA76BFB" w14:textId="54A74E2F" w:rsidR="00EA78B2" w:rsidRPr="00EA78B2" w:rsidRDefault="00000000" w:rsidP="00EA78B2">
      <w:pPr>
        <w:rPr>
          <w:rFonts w:ascii="Times New Roman" w:hAnsi="Times New Roman" w:cs="Times New Roman"/>
        </w:rPr>
      </w:pPr>
      <w:r w:rsidRPr="00EA78B2">
        <w:rPr>
          <w:rFonts w:ascii="Times New Roman" w:hAnsi="Times New Roman" w:cs="Times New Roman"/>
        </w:rPr>
        <w:t>The dataset required cleaning before training machine learning models:</w:t>
      </w:r>
    </w:p>
    <w:p w14:paraId="19CF95CD" w14:textId="714D2F8A" w:rsidR="00EA78B2" w:rsidRDefault="00000000" w:rsidP="00EA78B2">
      <w:pPr>
        <w:pStyle w:val="ListParagraph"/>
        <w:numPr>
          <w:ilvl w:val="0"/>
          <w:numId w:val="14"/>
        </w:numPr>
        <w:rPr>
          <w:rFonts w:ascii="Times New Roman" w:hAnsi="Times New Roman" w:cs="Times New Roman"/>
        </w:rPr>
      </w:pPr>
      <w:r w:rsidRPr="00EA78B2">
        <w:rPr>
          <w:rFonts w:ascii="Times New Roman" w:hAnsi="Times New Roman" w:cs="Times New Roman"/>
        </w:rPr>
        <w:t xml:space="preserve"> Missing values were handled by removing or imputing them appropriately.</w:t>
      </w:r>
      <w:r w:rsidRPr="00EA78B2">
        <w:rPr>
          <w:rFonts w:ascii="Times New Roman" w:hAnsi="Times New Roman" w:cs="Times New Roman"/>
        </w:rPr>
        <w:br/>
      </w:r>
    </w:p>
    <w:p w14:paraId="2E38611E" w14:textId="77777777" w:rsidR="00EA78B2" w:rsidRDefault="00000000" w:rsidP="00EA78B2">
      <w:pPr>
        <w:pStyle w:val="ListParagraph"/>
        <w:numPr>
          <w:ilvl w:val="0"/>
          <w:numId w:val="14"/>
        </w:numPr>
        <w:rPr>
          <w:rFonts w:ascii="Times New Roman" w:hAnsi="Times New Roman" w:cs="Times New Roman"/>
        </w:rPr>
      </w:pPr>
      <w:r w:rsidRPr="00EA78B2">
        <w:rPr>
          <w:rFonts w:ascii="Times New Roman" w:hAnsi="Times New Roman" w:cs="Times New Roman"/>
        </w:rPr>
        <w:t xml:space="preserve"> Categorical columns such as team names and toss decisions were converted into numerical form using Label Encoding and One-Hot Encoding.</w:t>
      </w:r>
      <w:r w:rsidRPr="00EA78B2">
        <w:rPr>
          <w:rFonts w:ascii="Times New Roman" w:hAnsi="Times New Roman" w:cs="Times New Roman"/>
        </w:rPr>
        <w:br/>
      </w:r>
    </w:p>
    <w:p w14:paraId="59476922" w14:textId="55AB7871" w:rsidR="00170CC7" w:rsidRPr="00EA78B2" w:rsidRDefault="00000000" w:rsidP="00EA78B2">
      <w:pPr>
        <w:pStyle w:val="ListParagraph"/>
        <w:numPr>
          <w:ilvl w:val="0"/>
          <w:numId w:val="14"/>
        </w:numPr>
        <w:rPr>
          <w:rFonts w:ascii="Times New Roman" w:hAnsi="Times New Roman" w:cs="Times New Roman"/>
        </w:rPr>
      </w:pPr>
      <w:r w:rsidRPr="00EA78B2">
        <w:rPr>
          <w:rFonts w:ascii="Times New Roman" w:hAnsi="Times New Roman" w:cs="Times New Roman"/>
        </w:rPr>
        <w:t xml:space="preserve"> Outliers or inconsistent records were identified and removed to avoid bias.</w:t>
      </w:r>
      <w:r w:rsidRPr="00EA78B2">
        <w:rPr>
          <w:rFonts w:ascii="Times New Roman" w:hAnsi="Times New Roman" w:cs="Times New Roman"/>
        </w:rPr>
        <w:br/>
      </w:r>
    </w:p>
    <w:p w14:paraId="239918FE" w14:textId="3B02FBF5" w:rsidR="00170CC7" w:rsidRPr="00EA78B2" w:rsidRDefault="00000000">
      <w:pPr>
        <w:rPr>
          <w:rFonts w:ascii="Times New Roman" w:hAnsi="Times New Roman" w:cs="Times New Roman"/>
        </w:rPr>
      </w:pPr>
      <w:r w:rsidRPr="00EA78B2">
        <w:rPr>
          <w:rFonts w:ascii="Times New Roman" w:hAnsi="Times New Roman" w:cs="Times New Roman"/>
        </w:rPr>
        <w:t>Example:</w:t>
      </w:r>
      <w:r w:rsidRPr="00EA78B2">
        <w:rPr>
          <w:rFonts w:ascii="Times New Roman" w:hAnsi="Times New Roman" w:cs="Times New Roman"/>
        </w:rPr>
        <w:br/>
      </w:r>
      <w:r w:rsidRPr="00EA78B2">
        <w:rPr>
          <w:rFonts w:ascii="Times New Roman" w:hAnsi="Times New Roman" w:cs="Times New Roman"/>
        </w:rPr>
        <w:br/>
        <w:t xml:space="preserve">from </w:t>
      </w:r>
      <w:r w:rsidR="00EA78B2" w:rsidRPr="00EA78B2">
        <w:rPr>
          <w:rFonts w:ascii="Times New Roman" w:hAnsi="Times New Roman" w:cs="Times New Roman"/>
        </w:rPr>
        <w:t>Sklenar. preprocessing</w:t>
      </w:r>
      <w:r w:rsidRPr="00EA78B2">
        <w:rPr>
          <w:rFonts w:ascii="Times New Roman" w:hAnsi="Times New Roman" w:cs="Times New Roman"/>
        </w:rPr>
        <w:t xml:space="preserve"> import </w:t>
      </w:r>
      <w:r w:rsidR="00EA78B2" w:rsidRPr="00EA78B2">
        <w:rPr>
          <w:rFonts w:ascii="Times New Roman" w:hAnsi="Times New Roman" w:cs="Times New Roman"/>
        </w:rPr>
        <w:t>Label Encoder</w:t>
      </w:r>
      <w:r w:rsidRPr="00EA78B2">
        <w:rPr>
          <w:rFonts w:ascii="Times New Roman" w:hAnsi="Times New Roman" w:cs="Times New Roman"/>
        </w:rPr>
        <w:br/>
        <w:t xml:space="preserve">le = </w:t>
      </w:r>
      <w:r w:rsidR="00EA78B2" w:rsidRPr="00EA78B2">
        <w:rPr>
          <w:rFonts w:ascii="Times New Roman" w:hAnsi="Times New Roman" w:cs="Times New Roman"/>
        </w:rPr>
        <w:t>Label Encoder</w:t>
      </w:r>
      <w:r w:rsidRPr="00EA78B2">
        <w:rPr>
          <w:rFonts w:ascii="Times New Roman" w:hAnsi="Times New Roman" w:cs="Times New Roman"/>
        </w:rPr>
        <w:t>()</w:t>
      </w:r>
      <w:r w:rsidRPr="00EA78B2">
        <w:rPr>
          <w:rFonts w:ascii="Times New Roman" w:hAnsi="Times New Roman" w:cs="Times New Roman"/>
        </w:rPr>
        <w:br/>
        <w:t>df['team1'] = le.fit_transform(df['team1'])</w:t>
      </w:r>
    </w:p>
    <w:p w14:paraId="4360815E"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3. Exploratory Data Analysis (EDA)</w:t>
      </w:r>
    </w:p>
    <w:p w14:paraId="19C85065" w14:textId="77777777" w:rsidR="00EA78B2" w:rsidRDefault="00EA78B2" w:rsidP="00EA78B2">
      <w:pPr>
        <w:rPr>
          <w:rFonts w:ascii="Times New Roman" w:hAnsi="Times New Roman" w:cs="Times New Roman"/>
        </w:rPr>
      </w:pPr>
    </w:p>
    <w:p w14:paraId="2FD8D85F" w14:textId="750D4977" w:rsidR="00EA78B2" w:rsidRPr="00EA78B2" w:rsidRDefault="00000000" w:rsidP="00EA78B2">
      <w:pPr>
        <w:rPr>
          <w:rFonts w:ascii="Times New Roman" w:hAnsi="Times New Roman" w:cs="Times New Roman"/>
        </w:rPr>
      </w:pPr>
      <w:r w:rsidRPr="00EA78B2">
        <w:rPr>
          <w:rFonts w:ascii="Times New Roman" w:hAnsi="Times New Roman" w:cs="Times New Roman"/>
        </w:rPr>
        <w:t>Exploratory Data Analysis provided insights into match patterns and team performance:</w:t>
      </w:r>
      <w:r w:rsidRPr="00EA78B2">
        <w:rPr>
          <w:rFonts w:ascii="Times New Roman" w:hAnsi="Times New Roman" w:cs="Times New Roman"/>
        </w:rPr>
        <w:br/>
      </w:r>
    </w:p>
    <w:p w14:paraId="4AB81B50" w14:textId="59DDDA08" w:rsidR="00EA78B2" w:rsidRPr="00DC733F" w:rsidRDefault="00000000" w:rsidP="00EA78B2">
      <w:pPr>
        <w:pStyle w:val="ListParagraph"/>
        <w:numPr>
          <w:ilvl w:val="0"/>
          <w:numId w:val="13"/>
        </w:numPr>
        <w:rPr>
          <w:rFonts w:ascii="Times New Roman" w:hAnsi="Times New Roman" w:cs="Times New Roman"/>
        </w:rPr>
      </w:pPr>
      <w:r w:rsidRPr="00EA78B2">
        <w:rPr>
          <w:rFonts w:ascii="Times New Roman" w:hAnsi="Times New Roman" w:cs="Times New Roman"/>
        </w:rPr>
        <w:t xml:space="preserve"> Bar charts were used to show the number of matches won by each team.</w:t>
      </w:r>
      <w:r w:rsidR="00EA78B2" w:rsidRPr="00DC733F">
        <w:rPr>
          <w:rFonts w:ascii="Times New Roman" w:hAnsi="Times New Roman" w:cs="Times New Roman"/>
        </w:rPr>
        <w:br/>
      </w:r>
    </w:p>
    <w:p w14:paraId="44A921C7" w14:textId="366A00B2" w:rsidR="00EA78B2" w:rsidRPr="00DC733F" w:rsidRDefault="00000000" w:rsidP="00DC733F">
      <w:pPr>
        <w:pStyle w:val="ListParagraph"/>
        <w:numPr>
          <w:ilvl w:val="0"/>
          <w:numId w:val="13"/>
        </w:numPr>
        <w:rPr>
          <w:rFonts w:ascii="Times New Roman" w:hAnsi="Times New Roman" w:cs="Times New Roman"/>
        </w:rPr>
      </w:pPr>
      <w:r w:rsidRPr="00EA78B2">
        <w:rPr>
          <w:rFonts w:ascii="Times New Roman" w:hAnsi="Times New Roman" w:cs="Times New Roman"/>
        </w:rPr>
        <w:t xml:space="preserve"> Pie charts showed toss outcomes (bat/field decisions).</w:t>
      </w:r>
      <w:r w:rsidR="00EA78B2" w:rsidRPr="00DC733F">
        <w:rPr>
          <w:rFonts w:ascii="Times New Roman" w:hAnsi="Times New Roman" w:cs="Times New Roman"/>
        </w:rPr>
        <w:br/>
      </w:r>
    </w:p>
    <w:p w14:paraId="4481A4BC" w14:textId="19DF10C8" w:rsidR="00EA78B2" w:rsidRPr="00EA78B2" w:rsidRDefault="00000000" w:rsidP="00EA78B2">
      <w:pPr>
        <w:pStyle w:val="ListParagraph"/>
        <w:numPr>
          <w:ilvl w:val="0"/>
          <w:numId w:val="13"/>
        </w:numPr>
        <w:rPr>
          <w:rFonts w:ascii="Times New Roman" w:hAnsi="Times New Roman" w:cs="Times New Roman"/>
        </w:rPr>
      </w:pPr>
      <w:r w:rsidRPr="00EA78B2">
        <w:rPr>
          <w:rFonts w:ascii="Times New Roman" w:hAnsi="Times New Roman" w:cs="Times New Roman"/>
        </w:rPr>
        <w:t xml:space="preserve"> </w:t>
      </w:r>
      <w:r w:rsidR="00EA78B2">
        <w:rPr>
          <w:rFonts w:ascii="Times New Roman" w:hAnsi="Times New Roman" w:cs="Times New Roman"/>
        </w:rPr>
        <w:t>Bar</w:t>
      </w:r>
      <w:r w:rsidRPr="00EA78B2">
        <w:rPr>
          <w:rFonts w:ascii="Times New Roman" w:hAnsi="Times New Roman" w:cs="Times New Roman"/>
        </w:rPr>
        <w:t xml:space="preserve"> charts demonstrated </w:t>
      </w:r>
      <w:r w:rsidR="00EA78B2">
        <w:rPr>
          <w:rFonts w:ascii="Times New Roman" w:hAnsi="Times New Roman" w:cs="Times New Roman"/>
        </w:rPr>
        <w:t>city</w:t>
      </w:r>
      <w:r w:rsidRPr="00EA78B2">
        <w:rPr>
          <w:rFonts w:ascii="Times New Roman" w:hAnsi="Times New Roman" w:cs="Times New Roman"/>
        </w:rPr>
        <w:t xml:space="preserve"> across </w:t>
      </w:r>
      <w:r w:rsidR="00EA78B2">
        <w:rPr>
          <w:rFonts w:ascii="Times New Roman" w:hAnsi="Times New Roman" w:cs="Times New Roman"/>
        </w:rPr>
        <w:t>matches</w:t>
      </w:r>
      <w:r w:rsidRPr="00EA78B2">
        <w:rPr>
          <w:rFonts w:ascii="Times New Roman" w:hAnsi="Times New Roman" w:cs="Times New Roman"/>
        </w:rPr>
        <w:t>.</w:t>
      </w:r>
    </w:p>
    <w:p w14:paraId="684FDCB8" w14:textId="5168F6BC" w:rsidR="00170CC7" w:rsidRPr="00EA78B2" w:rsidRDefault="00170CC7" w:rsidP="00EA78B2">
      <w:pPr>
        <w:rPr>
          <w:rFonts w:ascii="Times New Roman" w:hAnsi="Times New Roman" w:cs="Times New Roman"/>
        </w:rPr>
      </w:pPr>
    </w:p>
    <w:p w14:paraId="54615FF7" w14:textId="2B14B2BD" w:rsidR="00EA78B2" w:rsidRPr="00EA78B2" w:rsidRDefault="00000000" w:rsidP="00EA78B2">
      <w:pPr>
        <w:rPr>
          <w:rFonts w:ascii="Times New Roman" w:hAnsi="Times New Roman" w:cs="Times New Roman"/>
        </w:rPr>
      </w:pPr>
      <w:r w:rsidRPr="00EA78B2">
        <w:rPr>
          <w:rFonts w:ascii="Times New Roman" w:hAnsi="Times New Roman" w:cs="Times New Roman"/>
        </w:rPr>
        <w:t>Observations:</w:t>
      </w:r>
    </w:p>
    <w:p w14:paraId="6B36A995" w14:textId="77777777" w:rsidR="00EA78B2" w:rsidRDefault="00000000" w:rsidP="00EA78B2">
      <w:pPr>
        <w:pStyle w:val="ListParagraph"/>
        <w:numPr>
          <w:ilvl w:val="0"/>
          <w:numId w:val="12"/>
        </w:numPr>
        <w:rPr>
          <w:rFonts w:ascii="Times New Roman" w:hAnsi="Times New Roman" w:cs="Times New Roman"/>
        </w:rPr>
      </w:pPr>
      <w:r w:rsidRPr="00EA78B2">
        <w:rPr>
          <w:rFonts w:ascii="Times New Roman" w:hAnsi="Times New Roman" w:cs="Times New Roman"/>
        </w:rPr>
        <w:t xml:space="preserve"> Teams like Mumbai Indians and Chennai Super Kings have consistently high win rates.</w:t>
      </w:r>
      <w:r w:rsidRPr="00EA78B2">
        <w:rPr>
          <w:rFonts w:ascii="Times New Roman" w:hAnsi="Times New Roman" w:cs="Times New Roman"/>
        </w:rPr>
        <w:br/>
      </w:r>
    </w:p>
    <w:p w14:paraId="5AD37C6C" w14:textId="36AB7866" w:rsidR="00170CC7" w:rsidRPr="00EA78B2" w:rsidRDefault="00000000" w:rsidP="00EA78B2">
      <w:pPr>
        <w:pStyle w:val="ListParagraph"/>
        <w:numPr>
          <w:ilvl w:val="0"/>
          <w:numId w:val="12"/>
        </w:numPr>
        <w:rPr>
          <w:rFonts w:ascii="Times New Roman" w:hAnsi="Times New Roman" w:cs="Times New Roman"/>
        </w:rPr>
      </w:pPr>
      <w:r w:rsidRPr="00EA78B2">
        <w:rPr>
          <w:rFonts w:ascii="Times New Roman" w:hAnsi="Times New Roman" w:cs="Times New Roman"/>
        </w:rPr>
        <w:t xml:space="preserve"> Toss outcomes have some influence on match results but are not the only factor.</w:t>
      </w:r>
      <w:r w:rsidRPr="00EA78B2">
        <w:rPr>
          <w:rFonts w:ascii="Times New Roman" w:hAnsi="Times New Roman" w:cs="Times New Roman"/>
        </w:rPr>
        <w:br/>
      </w:r>
    </w:p>
    <w:p w14:paraId="7E59258E"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4. Data Preprocessing</w:t>
      </w:r>
    </w:p>
    <w:p w14:paraId="334913C4" w14:textId="77777777" w:rsidR="00EA78B2" w:rsidRDefault="00EA78B2" w:rsidP="00EA78B2">
      <w:pPr>
        <w:rPr>
          <w:rFonts w:ascii="Times New Roman" w:hAnsi="Times New Roman" w:cs="Times New Roman"/>
        </w:rPr>
      </w:pPr>
    </w:p>
    <w:p w14:paraId="17AE7BF4" w14:textId="49CC0783" w:rsidR="00EA78B2" w:rsidRPr="00EA78B2" w:rsidRDefault="00000000" w:rsidP="00EA78B2">
      <w:pPr>
        <w:rPr>
          <w:rFonts w:ascii="Times New Roman" w:hAnsi="Times New Roman" w:cs="Times New Roman"/>
        </w:rPr>
      </w:pPr>
      <w:r w:rsidRPr="00EA78B2">
        <w:rPr>
          <w:rFonts w:ascii="Times New Roman" w:hAnsi="Times New Roman" w:cs="Times New Roman"/>
        </w:rPr>
        <w:lastRenderedPageBreak/>
        <w:t>Before model training, the data was preprocessed:</w:t>
      </w:r>
      <w:r w:rsidRPr="00EA78B2">
        <w:rPr>
          <w:rFonts w:ascii="Times New Roman" w:hAnsi="Times New Roman" w:cs="Times New Roman"/>
        </w:rPr>
        <w:br/>
      </w:r>
    </w:p>
    <w:p w14:paraId="7C43BBE4" w14:textId="77777777" w:rsidR="00EA78B2" w:rsidRDefault="00000000" w:rsidP="00EA78B2">
      <w:pPr>
        <w:pStyle w:val="ListParagraph"/>
        <w:numPr>
          <w:ilvl w:val="0"/>
          <w:numId w:val="11"/>
        </w:numPr>
        <w:rPr>
          <w:rFonts w:ascii="Times New Roman" w:hAnsi="Times New Roman" w:cs="Times New Roman"/>
        </w:rPr>
      </w:pPr>
      <w:r w:rsidRPr="00EA78B2">
        <w:rPr>
          <w:rFonts w:ascii="Times New Roman" w:hAnsi="Times New Roman" w:cs="Times New Roman"/>
        </w:rPr>
        <w:t xml:space="preserve"> Features (X) and target labels (y) were separated.</w:t>
      </w:r>
      <w:r w:rsidRPr="00EA78B2">
        <w:rPr>
          <w:rFonts w:ascii="Times New Roman" w:hAnsi="Times New Roman" w:cs="Times New Roman"/>
        </w:rPr>
        <w:br/>
      </w:r>
    </w:p>
    <w:p w14:paraId="12CF76A8" w14:textId="77777777" w:rsidR="00EA78B2" w:rsidRDefault="00000000" w:rsidP="00EA78B2">
      <w:pPr>
        <w:pStyle w:val="ListParagraph"/>
        <w:numPr>
          <w:ilvl w:val="0"/>
          <w:numId w:val="11"/>
        </w:numPr>
        <w:rPr>
          <w:rFonts w:ascii="Times New Roman" w:hAnsi="Times New Roman" w:cs="Times New Roman"/>
        </w:rPr>
      </w:pPr>
      <w:r w:rsidRPr="00EA78B2">
        <w:rPr>
          <w:rFonts w:ascii="Times New Roman" w:hAnsi="Times New Roman" w:cs="Times New Roman"/>
        </w:rPr>
        <w:t xml:space="preserve"> The dataset was split into training (80%) and testing (20%) sets.</w:t>
      </w:r>
      <w:r w:rsidRPr="00EA78B2">
        <w:rPr>
          <w:rFonts w:ascii="Times New Roman" w:hAnsi="Times New Roman" w:cs="Times New Roman"/>
        </w:rPr>
        <w:br/>
      </w:r>
    </w:p>
    <w:p w14:paraId="3D02AF1F" w14:textId="4D8C1A08" w:rsidR="00170CC7" w:rsidRPr="00EA78B2" w:rsidRDefault="00000000" w:rsidP="00EA78B2">
      <w:pPr>
        <w:pStyle w:val="ListParagraph"/>
        <w:numPr>
          <w:ilvl w:val="0"/>
          <w:numId w:val="11"/>
        </w:numPr>
        <w:rPr>
          <w:rFonts w:ascii="Times New Roman" w:hAnsi="Times New Roman" w:cs="Times New Roman"/>
        </w:rPr>
      </w:pPr>
      <w:r w:rsidRPr="00EA78B2">
        <w:rPr>
          <w:rFonts w:ascii="Times New Roman" w:hAnsi="Times New Roman" w:cs="Times New Roman"/>
        </w:rPr>
        <w:t xml:space="preserve"> Numerical features were scaled where necessary to ensure fair treatment across models.</w:t>
      </w:r>
      <w:r w:rsidRPr="00EA78B2">
        <w:rPr>
          <w:rFonts w:ascii="Times New Roman" w:hAnsi="Times New Roman" w:cs="Times New Roman"/>
        </w:rPr>
        <w:br/>
      </w:r>
    </w:p>
    <w:p w14:paraId="2B051FE4"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5. Model Training</w:t>
      </w:r>
    </w:p>
    <w:p w14:paraId="7EA52951" w14:textId="311FA8E5" w:rsidR="00170CC7" w:rsidRPr="00EA78B2" w:rsidRDefault="00000000">
      <w:pPr>
        <w:rPr>
          <w:rFonts w:ascii="Times New Roman" w:hAnsi="Times New Roman" w:cs="Times New Roman"/>
        </w:rPr>
      </w:pPr>
      <w:r w:rsidRPr="00EA78B2">
        <w:rPr>
          <w:rFonts w:ascii="Times New Roman" w:hAnsi="Times New Roman" w:cs="Times New Roman"/>
        </w:rPr>
        <w:t>Multiple machine learning models were trained to compare their performance:</w:t>
      </w:r>
      <w:r w:rsidRPr="00EA78B2">
        <w:rPr>
          <w:rFonts w:ascii="Times New Roman" w:hAnsi="Times New Roman" w:cs="Times New Roman"/>
        </w:rPr>
        <w:br/>
        <w:t xml:space="preserve"> Logistic Regression</w:t>
      </w:r>
      <w:r w:rsidRPr="00EA78B2">
        <w:rPr>
          <w:rFonts w:ascii="Times New Roman" w:hAnsi="Times New Roman" w:cs="Times New Roman"/>
        </w:rPr>
        <w:br/>
      </w:r>
      <w:r w:rsidR="00EA78B2">
        <w:rPr>
          <w:rFonts w:ascii="Times New Roman" w:hAnsi="Times New Roman" w:cs="Times New Roman"/>
        </w:rPr>
        <w:t xml:space="preserve"> </w:t>
      </w:r>
      <w:r w:rsidRPr="00EA78B2">
        <w:rPr>
          <w:rFonts w:ascii="Times New Roman" w:hAnsi="Times New Roman" w:cs="Times New Roman"/>
        </w:rPr>
        <w:t>Support Vector Machine (SVM)</w:t>
      </w:r>
      <w:r w:rsidRPr="00EA78B2">
        <w:rPr>
          <w:rFonts w:ascii="Times New Roman" w:hAnsi="Times New Roman" w:cs="Times New Roman"/>
        </w:rPr>
        <w:br/>
        <w:t xml:space="preserve"> K-Nearest Neighbors (KNN)</w:t>
      </w:r>
      <w:r w:rsidRPr="00EA78B2">
        <w:rPr>
          <w:rFonts w:ascii="Times New Roman" w:hAnsi="Times New Roman" w:cs="Times New Roman"/>
        </w:rPr>
        <w:br/>
        <w:t xml:space="preserve"> Decision Tree</w:t>
      </w:r>
      <w:r w:rsidRPr="00EA78B2">
        <w:rPr>
          <w:rFonts w:ascii="Times New Roman" w:hAnsi="Times New Roman" w:cs="Times New Roman"/>
        </w:rPr>
        <w:br/>
        <w:t xml:space="preserve"> Random Forest</w:t>
      </w:r>
      <w:r w:rsidRPr="00EA78B2">
        <w:rPr>
          <w:rFonts w:ascii="Times New Roman" w:hAnsi="Times New Roman" w:cs="Times New Roman"/>
        </w:rPr>
        <w:br/>
        <w:t xml:space="preserve"> XGBoost</w:t>
      </w:r>
      <w:r w:rsidRPr="00EA78B2">
        <w:rPr>
          <w:rFonts w:ascii="Times New Roman" w:hAnsi="Times New Roman" w:cs="Times New Roman"/>
        </w:rPr>
        <w:br/>
      </w:r>
    </w:p>
    <w:p w14:paraId="212F112C" w14:textId="77777777" w:rsidR="00170CC7" w:rsidRPr="00EA78B2" w:rsidRDefault="00000000">
      <w:pPr>
        <w:rPr>
          <w:rFonts w:ascii="Times New Roman" w:hAnsi="Times New Roman" w:cs="Times New Roman"/>
        </w:rPr>
      </w:pPr>
      <w:r w:rsidRPr="00EA78B2">
        <w:rPr>
          <w:rFonts w:ascii="Times New Roman" w:hAnsi="Times New Roman" w:cs="Times New Roman"/>
        </w:rPr>
        <w:t>Each model was evaluated using cross-validation and test data predictions. The evaluation metrics included Accuracy, Precision, Recall, and F1 Score.</w:t>
      </w:r>
    </w:p>
    <w:p w14:paraId="25B28B7E"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6. Model Evaluation</w:t>
      </w:r>
    </w:p>
    <w:p w14:paraId="4D9E37B1" w14:textId="77777777" w:rsidR="00170CC7" w:rsidRDefault="00000000">
      <w:pPr>
        <w:rPr>
          <w:rFonts w:ascii="Times New Roman" w:hAnsi="Times New Roman" w:cs="Times New Roman"/>
        </w:rPr>
      </w:pPr>
      <w:r w:rsidRPr="00EA78B2">
        <w:rPr>
          <w:rFonts w:ascii="Times New Roman" w:hAnsi="Times New Roman" w:cs="Times New Roman"/>
        </w:rPr>
        <w:t>The models were compared using accuracy, precision, recall, and F1-score. Confusion matrices were generated for each model to visualize classification performance. Random Forest and XGBoost generally outperformed the other models in terms of F1 Score.</w:t>
      </w:r>
    </w:p>
    <w:p w14:paraId="22AE3647" w14:textId="77777777" w:rsidR="00EA78B2" w:rsidRPr="00EA78B2" w:rsidRDefault="00EA78B2">
      <w:pPr>
        <w:rPr>
          <w:rFonts w:ascii="Times New Roman" w:hAnsi="Times New Roman" w:cs="Times New Roman"/>
        </w:rPr>
      </w:pPr>
    </w:p>
    <w:p w14:paraId="49CB4FC0"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7. Hyperparameter Tuning</w:t>
      </w:r>
    </w:p>
    <w:p w14:paraId="17BF5969" w14:textId="77777777" w:rsidR="00170CC7" w:rsidRPr="00EA78B2" w:rsidRDefault="00000000">
      <w:pPr>
        <w:rPr>
          <w:rFonts w:ascii="Times New Roman" w:hAnsi="Times New Roman" w:cs="Times New Roman"/>
        </w:rPr>
      </w:pPr>
      <w:r w:rsidRPr="00EA78B2">
        <w:rPr>
          <w:rFonts w:ascii="Times New Roman" w:hAnsi="Times New Roman" w:cs="Times New Roman"/>
        </w:rPr>
        <w:t>The best-performing model was tuned using RandomizedSearchCV and GridSearchCV. This process involved selecting the optimal hyperparameters like max_depth, n_estimators, and learning_rate. After tuning, the XGBoost model showed significant improvement in performance.</w:t>
      </w:r>
    </w:p>
    <w:p w14:paraId="22D5D0C3" w14:textId="77777777" w:rsidR="00170CC7" w:rsidRPr="00EA78B2" w:rsidRDefault="00000000">
      <w:pPr>
        <w:pStyle w:val="Heading1"/>
        <w:rPr>
          <w:rFonts w:ascii="Times New Roman" w:hAnsi="Times New Roman" w:cs="Times New Roman"/>
          <w:color w:val="auto"/>
        </w:rPr>
      </w:pPr>
      <w:r w:rsidRPr="00EA78B2">
        <w:rPr>
          <w:rFonts w:ascii="Times New Roman" w:hAnsi="Times New Roman" w:cs="Times New Roman"/>
          <w:color w:val="auto"/>
        </w:rPr>
        <w:t>8. Model Comparison</w:t>
      </w:r>
    </w:p>
    <w:p w14:paraId="7FB6847B" w14:textId="77777777" w:rsidR="00170CC7" w:rsidRDefault="00000000">
      <w:pPr>
        <w:rPr>
          <w:rFonts w:ascii="Times New Roman" w:hAnsi="Times New Roman" w:cs="Times New Roman"/>
        </w:rPr>
      </w:pPr>
      <w:r w:rsidRPr="00EA78B2">
        <w:rPr>
          <w:rFonts w:ascii="Times New Roman" w:hAnsi="Times New Roman" w:cs="Times New Roman"/>
        </w:rPr>
        <w:t>A comparison table was created to summarize all models:</w:t>
      </w:r>
      <w:r w:rsidRPr="00EA78B2">
        <w:rPr>
          <w:rFonts w:ascii="Times New Roman" w:hAnsi="Times New Roman" w:cs="Times New Roman"/>
        </w:rPr>
        <w:br/>
        <w:t>- Logistic Regression: Performed moderately but lacked in capturing complex relationships.</w:t>
      </w:r>
      <w:r w:rsidRPr="00EA78B2">
        <w:rPr>
          <w:rFonts w:ascii="Times New Roman" w:hAnsi="Times New Roman" w:cs="Times New Roman"/>
        </w:rPr>
        <w:br/>
        <w:t>- SVM: Worked well with linear data but not optimal for this dataset.</w:t>
      </w:r>
      <w:r w:rsidRPr="00EA78B2">
        <w:rPr>
          <w:rFonts w:ascii="Times New Roman" w:hAnsi="Times New Roman" w:cs="Times New Roman"/>
        </w:rPr>
        <w:br/>
        <w:t>- KNN: Sensitive to parameter 'k' and less effective with large feature sets.</w:t>
      </w:r>
      <w:r w:rsidRPr="00EA78B2">
        <w:rPr>
          <w:rFonts w:ascii="Times New Roman" w:hAnsi="Times New Roman" w:cs="Times New Roman"/>
        </w:rPr>
        <w:br/>
        <w:t>- Decision Tree: High variance and overfitting issues.</w:t>
      </w:r>
      <w:r w:rsidRPr="00EA78B2">
        <w:rPr>
          <w:rFonts w:ascii="Times New Roman" w:hAnsi="Times New Roman" w:cs="Times New Roman"/>
        </w:rPr>
        <w:br/>
      </w:r>
      <w:r w:rsidRPr="00EA78B2">
        <w:rPr>
          <w:rFonts w:ascii="Times New Roman" w:hAnsi="Times New Roman" w:cs="Times New Roman"/>
        </w:rPr>
        <w:lastRenderedPageBreak/>
        <w:t>- Random Forest: Robust and performed consistently well.</w:t>
      </w:r>
      <w:r w:rsidRPr="00EA78B2">
        <w:rPr>
          <w:rFonts w:ascii="Times New Roman" w:hAnsi="Times New Roman" w:cs="Times New Roman"/>
        </w:rPr>
        <w:br/>
        <w:t>- XGBoost: Best performer after hyperparameter tuning.</w:t>
      </w:r>
      <w:r w:rsidRPr="00EA78B2">
        <w:rPr>
          <w:rFonts w:ascii="Times New Roman" w:hAnsi="Times New Roman" w:cs="Times New Roman"/>
        </w:rPr>
        <w:br/>
      </w:r>
    </w:p>
    <w:p w14:paraId="3D55F688" w14:textId="42CE5D05" w:rsidR="00EA78B2" w:rsidRPr="00EA78B2" w:rsidRDefault="00EA78B2">
      <w:pPr>
        <w:rPr>
          <w:rFonts w:ascii="Times New Roman" w:hAnsi="Times New Roman" w:cs="Times New Roman"/>
        </w:rPr>
      </w:pPr>
    </w:p>
    <w:p w14:paraId="4EEFFAEB" w14:textId="6779DEA3" w:rsidR="00EA78B2" w:rsidRDefault="00000000" w:rsidP="00EA78B2">
      <w:pPr>
        <w:pStyle w:val="Heading1"/>
        <w:rPr>
          <w:rFonts w:ascii="Times New Roman" w:hAnsi="Times New Roman" w:cs="Times New Roman"/>
          <w:color w:val="auto"/>
        </w:rPr>
      </w:pPr>
      <w:r w:rsidRPr="00EA78B2">
        <w:rPr>
          <w:rFonts w:ascii="Times New Roman" w:hAnsi="Times New Roman" w:cs="Times New Roman"/>
          <w:color w:val="auto"/>
        </w:rPr>
        <w:t>9. Conclusion</w:t>
      </w:r>
    </w:p>
    <w:p w14:paraId="5DC994F1" w14:textId="77777777" w:rsidR="00EA78B2" w:rsidRPr="00EA78B2" w:rsidRDefault="00EA78B2" w:rsidP="00EA78B2"/>
    <w:p w14:paraId="3E1D3FDD" w14:textId="625E18F3" w:rsidR="00EA78B2" w:rsidRPr="00EA78B2" w:rsidRDefault="00EA78B2" w:rsidP="00EA78B2">
      <w:r w:rsidRPr="00EA78B2">
        <w:t>This project demonstrates the use of machine learning to predict IPL match outcomes.</w:t>
      </w:r>
      <w:r w:rsidRPr="00EA78B2">
        <w:br/>
        <w:t>Ensemble models, especially XGBoost, performed better than simpler algorithms.</w:t>
      </w:r>
      <w:r w:rsidRPr="00EA78B2">
        <w:br/>
        <w:t>After hyperparameter tuning, XGBoost achieved the best balance of accuracy, precision, recall, and F1-score.</w:t>
      </w:r>
      <w:r w:rsidRPr="00EA78B2">
        <w:br/>
        <w:t>This work highlights the importance of data cleaning, preprocessing, and continuous retraining for reliable sports analytics.</w:t>
      </w:r>
    </w:p>
    <w:sectPr w:rsidR="00EA78B2" w:rsidRPr="00EA7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93E021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A6DD8"/>
    <w:multiLevelType w:val="hybridMultilevel"/>
    <w:tmpl w:val="7E6A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4576F1"/>
    <w:multiLevelType w:val="hybridMultilevel"/>
    <w:tmpl w:val="FAECE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F01048"/>
    <w:multiLevelType w:val="hybridMultilevel"/>
    <w:tmpl w:val="7D3A8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DE2675"/>
    <w:multiLevelType w:val="hybridMultilevel"/>
    <w:tmpl w:val="08261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334F74"/>
    <w:multiLevelType w:val="hybridMultilevel"/>
    <w:tmpl w:val="B72E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4D313B"/>
    <w:multiLevelType w:val="hybridMultilevel"/>
    <w:tmpl w:val="C5B68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190482"/>
    <w:multiLevelType w:val="hybridMultilevel"/>
    <w:tmpl w:val="39F2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912896">
    <w:abstractNumId w:val="9"/>
  </w:num>
  <w:num w:numId="2" w16cid:durableId="1143082250">
    <w:abstractNumId w:val="7"/>
  </w:num>
  <w:num w:numId="3" w16cid:durableId="1128547579">
    <w:abstractNumId w:val="6"/>
  </w:num>
  <w:num w:numId="4" w16cid:durableId="1038359955">
    <w:abstractNumId w:val="5"/>
  </w:num>
  <w:num w:numId="5" w16cid:durableId="1240677621">
    <w:abstractNumId w:val="8"/>
  </w:num>
  <w:num w:numId="6" w16cid:durableId="340737621">
    <w:abstractNumId w:val="4"/>
  </w:num>
  <w:num w:numId="7" w16cid:durableId="639118595">
    <w:abstractNumId w:val="3"/>
  </w:num>
  <w:num w:numId="8" w16cid:durableId="128011723">
    <w:abstractNumId w:val="2"/>
  </w:num>
  <w:num w:numId="9" w16cid:durableId="509026634">
    <w:abstractNumId w:val="1"/>
  </w:num>
  <w:num w:numId="10" w16cid:durableId="1361971702">
    <w:abstractNumId w:val="15"/>
  </w:num>
  <w:num w:numId="11" w16cid:durableId="1013921469">
    <w:abstractNumId w:val="13"/>
  </w:num>
  <w:num w:numId="12" w16cid:durableId="1299644903">
    <w:abstractNumId w:val="14"/>
  </w:num>
  <w:num w:numId="13" w16cid:durableId="2119566078">
    <w:abstractNumId w:val="10"/>
  </w:num>
  <w:num w:numId="14" w16cid:durableId="1456025499">
    <w:abstractNumId w:val="16"/>
  </w:num>
  <w:num w:numId="15" w16cid:durableId="129056699">
    <w:abstractNumId w:val="12"/>
  </w:num>
  <w:num w:numId="16" w16cid:durableId="33699857">
    <w:abstractNumId w:val="0"/>
  </w:num>
  <w:num w:numId="17" w16cid:durableId="925651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CC7"/>
    <w:rsid w:val="00236E9B"/>
    <w:rsid w:val="0029639D"/>
    <w:rsid w:val="00320C1B"/>
    <w:rsid w:val="00326F90"/>
    <w:rsid w:val="003520B8"/>
    <w:rsid w:val="004A370A"/>
    <w:rsid w:val="00A40603"/>
    <w:rsid w:val="00AA1D8D"/>
    <w:rsid w:val="00B47730"/>
    <w:rsid w:val="00BE2F82"/>
    <w:rsid w:val="00C86257"/>
    <w:rsid w:val="00CB0664"/>
    <w:rsid w:val="00DC733F"/>
    <w:rsid w:val="00EA78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77A5"/>
  <w14:defaultImageDpi w14:val="300"/>
  <w15:docId w15:val="{E8F9CBB6-520C-46FE-BF12-8C9B658B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78B2"/>
    <w:rPr>
      <w:color w:val="0000FF" w:themeColor="hyperlink"/>
      <w:u w:val="single"/>
    </w:rPr>
  </w:style>
  <w:style w:type="character" w:styleId="UnresolvedMention">
    <w:name w:val="Unresolved Mention"/>
    <w:basedOn w:val="DefaultParagraphFont"/>
    <w:uiPriority w:val="99"/>
    <w:semiHidden/>
    <w:unhideWhenUsed/>
    <w:rsid w:val="00352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MEGANATHAN A</cp:lastModifiedBy>
  <cp:revision>4</cp:revision>
  <dcterms:created xsi:type="dcterms:W3CDTF">2025-08-31T08:18:00Z</dcterms:created>
  <dcterms:modified xsi:type="dcterms:W3CDTF">2025-09-10T09:12:00Z</dcterms:modified>
  <cp:category/>
</cp:coreProperties>
</file>